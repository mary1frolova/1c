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2B9B5" w14:textId="77777777" w:rsidR="00CE66A9" w:rsidRPr="00CF6C3E" w:rsidRDefault="00CE66A9" w:rsidP="00CE66A9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F6C3E">
        <w:rPr>
          <w:rFonts w:ascii="Times New Roman" w:hAnsi="Times New Roman" w:cs="Times New Roman"/>
          <w:b/>
          <w:sz w:val="32"/>
          <w:szCs w:val="28"/>
          <w:lang w:val="ru-RU"/>
        </w:rPr>
        <w:t xml:space="preserve">Министерство </w:t>
      </w:r>
      <w:bookmarkStart w:id="0" w:name="_GoBack"/>
      <w:bookmarkEnd w:id="0"/>
      <w:r w:rsidRPr="00CF6C3E">
        <w:rPr>
          <w:rFonts w:ascii="Times New Roman" w:hAnsi="Times New Roman" w:cs="Times New Roman"/>
          <w:b/>
          <w:sz w:val="32"/>
          <w:szCs w:val="28"/>
          <w:lang w:val="ru-RU"/>
        </w:rPr>
        <w:t xml:space="preserve">цифрового развития, связи и массовых коммуникаций Российской Федерации </w:t>
      </w:r>
    </w:p>
    <w:p w14:paraId="6ABB2885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90E795E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2B52D913" w14:textId="77777777" w:rsidR="00CE66A9" w:rsidRPr="00CE66A9" w:rsidRDefault="00CE66A9" w:rsidP="00CE66A9">
      <w:pPr>
        <w:rPr>
          <w:lang w:val="ru-RU"/>
        </w:rPr>
      </w:pPr>
    </w:p>
    <w:p w14:paraId="245E8426" w14:textId="77777777" w:rsidR="00CE66A9" w:rsidRPr="00CE66A9" w:rsidRDefault="00CE66A9" w:rsidP="00CE66A9">
      <w:pPr>
        <w:rPr>
          <w:lang w:val="ru-RU"/>
        </w:rPr>
      </w:pPr>
    </w:p>
    <w:p w14:paraId="59005BE7" w14:textId="77777777" w:rsidR="00CE66A9" w:rsidRPr="00CE66A9" w:rsidRDefault="00CE66A9" w:rsidP="00CE66A9">
      <w:pPr>
        <w:rPr>
          <w:lang w:val="ru-RU"/>
        </w:rPr>
      </w:pPr>
    </w:p>
    <w:p w14:paraId="7DD28C4C" w14:textId="77777777" w:rsidR="00CE66A9" w:rsidRPr="00CE66A9" w:rsidRDefault="00CE66A9" w:rsidP="00CE66A9">
      <w:pPr>
        <w:rPr>
          <w:lang w:val="ru-RU"/>
        </w:rPr>
      </w:pPr>
    </w:p>
    <w:p w14:paraId="115D4895" w14:textId="77777777" w:rsidR="00CE66A9" w:rsidRPr="00CE66A9" w:rsidRDefault="00CE66A9" w:rsidP="00CE66A9">
      <w:pPr>
        <w:rPr>
          <w:lang w:val="ru-RU"/>
        </w:rPr>
      </w:pPr>
    </w:p>
    <w:p w14:paraId="42B6311A" w14:textId="77777777" w:rsidR="00CE66A9" w:rsidRPr="00CE66A9" w:rsidRDefault="00CE66A9" w:rsidP="00CE66A9">
      <w:pPr>
        <w:rPr>
          <w:lang w:val="ru-RU"/>
        </w:rPr>
      </w:pPr>
    </w:p>
    <w:p w14:paraId="62869C64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Лабораторные работы по дисциплине</w:t>
      </w:r>
    </w:p>
    <w:p w14:paraId="612AA262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E66A9">
        <w:rPr>
          <w:rFonts w:ascii="Times New Roman" w:hAnsi="Times New Roman" w:cs="Times New Roman"/>
          <w:sz w:val="32"/>
          <w:szCs w:val="32"/>
          <w:lang w:val="ru-RU"/>
        </w:rPr>
        <w:t>«Основы программирования в корпоративных информационных системах»</w:t>
      </w:r>
    </w:p>
    <w:p w14:paraId="3BA485AF" w14:textId="77777777" w:rsidR="00CE66A9" w:rsidRPr="00CE66A9" w:rsidRDefault="00CE66A9" w:rsidP="00CE66A9">
      <w:pPr>
        <w:rPr>
          <w:lang w:val="ru-RU"/>
        </w:rPr>
      </w:pPr>
    </w:p>
    <w:p w14:paraId="31A95C9F" w14:textId="77777777" w:rsidR="00CE66A9" w:rsidRPr="00CE66A9" w:rsidRDefault="00CE66A9" w:rsidP="00CE66A9">
      <w:pPr>
        <w:rPr>
          <w:lang w:val="ru-RU"/>
        </w:rPr>
      </w:pPr>
    </w:p>
    <w:p w14:paraId="5FFCA681" w14:textId="77777777" w:rsidR="00ED259D" w:rsidRDefault="00EE5C8F" w:rsidP="00ED259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ED259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="00ED259D">
        <w:rPr>
          <w:rFonts w:ascii="Times New Roman" w:hAnsi="Times New Roman" w:cs="Times New Roman"/>
          <w:sz w:val="28"/>
          <w:szCs w:val="28"/>
          <w:lang w:val="ru-RU"/>
        </w:rPr>
        <w:t>ка группы</w:t>
      </w:r>
    </w:p>
    <w:p w14:paraId="495315A1" w14:textId="1D901A1F" w:rsidR="00CE66A9" w:rsidRPr="00CE66A9" w:rsidRDefault="00CE66A9" w:rsidP="00ED259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БВТ2205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E5C8F" w:rsidRPr="00EE5C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2C352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ED259D">
        <w:rPr>
          <w:rFonts w:ascii="Times New Roman" w:hAnsi="Times New Roman" w:cs="Times New Roman"/>
          <w:sz w:val="28"/>
          <w:szCs w:val="28"/>
          <w:lang w:val="ru-RU"/>
        </w:rPr>
        <w:t>Фролова Мария</w:t>
      </w:r>
    </w:p>
    <w:p w14:paraId="1371A179" w14:textId="77777777" w:rsidR="00CE66A9" w:rsidRPr="00CE66A9" w:rsidRDefault="00CE66A9" w:rsidP="00CE66A9">
      <w:pPr>
        <w:rPr>
          <w:lang w:val="ru-RU"/>
        </w:rPr>
      </w:pPr>
    </w:p>
    <w:p w14:paraId="094C6C96" w14:textId="77777777" w:rsidR="00CE66A9" w:rsidRPr="00CE66A9" w:rsidRDefault="00CE66A9" w:rsidP="00CE66A9">
      <w:pPr>
        <w:rPr>
          <w:lang w:val="ru-RU"/>
        </w:rPr>
      </w:pPr>
    </w:p>
    <w:p w14:paraId="53EE70DC" w14:textId="77777777" w:rsidR="00CE66A9" w:rsidRPr="00CE66A9" w:rsidRDefault="00CE66A9" w:rsidP="00CE66A9">
      <w:pPr>
        <w:rPr>
          <w:lang w:val="ru-RU"/>
        </w:rPr>
      </w:pPr>
    </w:p>
    <w:p w14:paraId="7D6C94DD" w14:textId="77777777" w:rsidR="00CE66A9" w:rsidRPr="00CE66A9" w:rsidRDefault="00CE66A9" w:rsidP="00CE66A9">
      <w:pPr>
        <w:rPr>
          <w:lang w:val="ru-RU"/>
        </w:rPr>
      </w:pPr>
    </w:p>
    <w:p w14:paraId="4997E689" w14:textId="77777777" w:rsidR="00CE66A9" w:rsidRPr="00CE66A9" w:rsidRDefault="00CE66A9" w:rsidP="00CE66A9">
      <w:pPr>
        <w:rPr>
          <w:lang w:val="ru-RU"/>
        </w:rPr>
      </w:pPr>
    </w:p>
    <w:p w14:paraId="4E9E0BAA" w14:textId="77777777" w:rsidR="002C3526" w:rsidRDefault="00CE66A9" w:rsidP="00CE66A9">
      <w:pPr>
        <w:rPr>
          <w:lang w:val="ru-RU"/>
        </w:rPr>
      </w:pPr>
      <w:r>
        <w:rPr>
          <w:lang w:val="ru-RU"/>
        </w:rPr>
        <w:lastRenderedPageBreak/>
        <w:t xml:space="preserve">                                  </w:t>
      </w:r>
      <w:r>
        <w:rPr>
          <w:lang w:val="ru-RU"/>
        </w:rPr>
        <w:br/>
      </w:r>
      <w:r>
        <w:rPr>
          <w:lang w:val="ru-RU"/>
        </w:rPr>
        <w:br/>
        <w:t xml:space="preserve">                                                        </w:t>
      </w:r>
      <w:r w:rsidR="00EE5C8F" w:rsidRPr="00EE5C8F">
        <w:rPr>
          <w:lang w:val="ru-RU"/>
        </w:rPr>
        <w:t xml:space="preserve">              </w:t>
      </w:r>
      <w:r>
        <w:rPr>
          <w:lang w:val="ru-RU"/>
        </w:rPr>
        <w:t xml:space="preserve">  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Москва, 2024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A24C5E" w14:textId="77777777" w:rsidR="002C3526" w:rsidRDefault="002C3526" w:rsidP="00CE66A9">
      <w:pPr>
        <w:rPr>
          <w:lang w:val="ru-RU"/>
        </w:rPr>
      </w:pPr>
    </w:p>
    <w:p w14:paraId="3A48166B" w14:textId="65280706" w:rsidR="00B06977" w:rsidRPr="00CE66A9" w:rsidRDefault="00CE66A9" w:rsidP="00CE66A9">
      <w:pPr>
        <w:rPr>
          <w:lang w:val="ru-RU"/>
        </w:rPr>
      </w:pPr>
      <w:r w:rsidRPr="00CE66A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со строковыми значениями</w:t>
      </w:r>
    </w:p>
    <w:p w14:paraId="563B90AC" w14:textId="77777777" w:rsidR="002C3526" w:rsidRPr="002C3526" w:rsidRDefault="002C3526" w:rsidP="002C3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3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разделе исследуются задачи, связанные с обработкой строк. Были выполнены следующие задания: вывод строки с кавычками и без, вывод строки в одном и нескольких строках, а также анализ различий между конкатенацией строк и использованием функции СтрШаблон().</w:t>
      </w:r>
    </w:p>
    <w:p w14:paraId="462A006F" w14:textId="77777777" w:rsidR="002C3526" w:rsidRPr="002C3526" w:rsidRDefault="002C3526" w:rsidP="002C3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3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545F7605" w14:textId="7D19CE5F" w:rsidR="002C3526" w:rsidRPr="002C3526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2C3526" w:rsidRPr="002C3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Вывод строки с кавычками и без позволяет понять, как в 1С можно контролировать отображение кавычек в строках, что полезно для различных случаев вывода.</w:t>
      </w:r>
    </w:p>
    <w:p w14:paraId="6D3F7388" w14:textId="73EF6F06" w:rsidR="002C3526" w:rsidRPr="002C3526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2C3526" w:rsidRPr="002C3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Форматирование строки в одном или многострочном виде помогает проанализировать, как система 1С работает с переносами строк и текстовым форматированием.</w:t>
      </w:r>
    </w:p>
    <w:p w14:paraId="70188379" w14:textId="77777777" w:rsidR="009E4286" w:rsidRDefault="004F4B78" w:rsidP="009E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="002C3526" w:rsidRPr="002C3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Сравнение конкатенации строк и использования СтрШаблон() подчеркивает отличие между простым сложением строк и форматированием с использованием шаблонов для более сложных конструкций текста.</w:t>
      </w:r>
    </w:p>
    <w:p w14:paraId="61ACD73B" w14:textId="779A9814" w:rsidR="004F4B78" w:rsidRDefault="002C3526" w:rsidP="00DA1A5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352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E7CF8D4" wp14:editId="5123F897">
            <wp:extent cx="5486400" cy="47555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1 – код р</w:t>
      </w:r>
      <w:r w:rsidR="004F4B78">
        <w:rPr>
          <w:rFonts w:ascii="Times New Roman" w:hAnsi="Times New Roman" w:cs="Times New Roman"/>
          <w:sz w:val="28"/>
          <w:szCs w:val="28"/>
          <w:lang w:val="ru-RU"/>
        </w:rPr>
        <w:t>аботы со строковыми значениями</w:t>
      </w:r>
    </w:p>
    <w:p w14:paraId="298370CF" w14:textId="48D2FFD1" w:rsidR="004F4B78" w:rsidRDefault="00AD1A7B" w:rsidP="004F4B7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A7B">
        <w:rPr>
          <w:noProof/>
          <w:lang w:val="ru-RU" w:eastAsia="ru-RU"/>
        </w:rPr>
        <w:drawing>
          <wp:inline distT="0" distB="0" distL="0" distR="0" wp14:anchorId="0F2C952C" wp14:editId="1C157314">
            <wp:extent cx="1417320" cy="1304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531" cy="13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FD68" w14:textId="2DFBA205" w:rsidR="00AD1A7B" w:rsidRPr="004F4B78" w:rsidRDefault="00CE66A9" w:rsidP="004F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 – результат работы кода</w:t>
      </w:r>
    </w:p>
    <w:p w14:paraId="343D115D" w14:textId="77777777" w:rsidR="00AD1A7B" w:rsidRDefault="00AD1A7B" w:rsidP="004F4B78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A7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2C689AE" wp14:editId="459CCE5F">
            <wp:extent cx="1448002" cy="155279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455" w14:textId="77777777" w:rsidR="00AD1A7B" w:rsidRDefault="00AD1A7B" w:rsidP="004F4B78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Рисунок.3 – результат работы кода</w:t>
      </w:r>
    </w:p>
    <w:p w14:paraId="1D6B6516" w14:textId="77777777" w:rsidR="00AD1A7B" w:rsidRDefault="00AD1A7B" w:rsidP="004F4B78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A7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8D966E" wp14:editId="2FD09A68">
            <wp:extent cx="1457528" cy="131463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F8F" w14:textId="77777777" w:rsidR="00AD1A7B" w:rsidRDefault="00AD1A7B" w:rsidP="004F4B78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Рисунок.4 – результат работы кода</w:t>
      </w:r>
    </w:p>
    <w:p w14:paraId="7A90DEAF" w14:textId="551F0BCD" w:rsidR="00B06977" w:rsidRDefault="00CE66A9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314A2EC" w14:textId="69BAFD57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95E8FE" w14:textId="231831D1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3BD4B9" w14:textId="7C5CA714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829D6F" w14:textId="72DE65D7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F5E3FD" w14:textId="6C38368D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91B0AA" w14:textId="473343E5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C095BD" w14:textId="3B3D3C91" w:rsidR="00AD1A7B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495666" w14:textId="77777777" w:rsidR="00AD1A7B" w:rsidRPr="00CE66A9" w:rsidRDefault="00AD1A7B" w:rsidP="00AD1A7B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32810" w14:textId="77777777" w:rsidR="00A425D5" w:rsidRPr="00A425D5" w:rsidRDefault="00A425D5">
      <w:pPr>
        <w:pStyle w:val="1"/>
        <w:rPr>
          <w:rFonts w:ascii="Times New Roman" w:eastAsiaTheme="minorEastAsia" w:hAnsi="Times New Roman" w:cs="Times New Roman"/>
          <w:color w:val="auto"/>
          <w:sz w:val="32"/>
          <w:szCs w:val="32"/>
          <w:lang w:val="ru-RU"/>
        </w:rPr>
      </w:pPr>
      <w:r w:rsidRPr="00A425D5">
        <w:rPr>
          <w:rFonts w:ascii="Times New Roman" w:eastAsiaTheme="minorEastAsia" w:hAnsi="Times New Roman" w:cs="Times New Roman"/>
          <w:color w:val="auto"/>
          <w:sz w:val="32"/>
          <w:szCs w:val="32"/>
          <w:lang w:val="ru-RU"/>
        </w:rPr>
        <w:lastRenderedPageBreak/>
        <w:t>Работа с числовыми значениями</w:t>
      </w:r>
    </w:p>
    <w:p w14:paraId="2B7B8AF5" w14:textId="77777777" w:rsidR="00AD1A7B" w:rsidRPr="00AD1A7B" w:rsidRDefault="00AD1A7B" w:rsidP="00AD1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1A7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разделе рассмотрены задачи, связанные с выполнением математических операций. Были выполнены следующие упражнения: вычисление суммы с учетом скидки и решение сложного арифметического выражения.</w:t>
      </w:r>
    </w:p>
    <w:p w14:paraId="3D8EB0D2" w14:textId="77777777" w:rsidR="00AD1A7B" w:rsidRPr="00AD1A7B" w:rsidRDefault="00AD1A7B" w:rsidP="00AD1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1A7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26223DA2" w14:textId="607A5668" w:rsidR="00AD1A7B" w:rsidRPr="00AD1A7B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AD1A7B" w:rsidRPr="00AD1A7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Вычисление суммы с учетом скидки показывает, насколько просто в 1С производить процентные расчеты, что особенно важно для бухгалтерии и торговли.</w:t>
      </w:r>
    </w:p>
    <w:p w14:paraId="0AA3456C" w14:textId="6D190968" w:rsidR="00AD1A7B" w:rsidRPr="00AD1A7B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AD1A7B" w:rsidRPr="00AD1A7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Решение сложного арифметического выражения демонстрирует использование операторов сложения, вычитания, умножения, деления и нахождения остатка, что полезно при выполнении сложных финансовых или технических расчетов.</w:t>
      </w:r>
    </w:p>
    <w:p w14:paraId="3693B194" w14:textId="77777777" w:rsidR="004F4B78" w:rsidRDefault="00AD1A7B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A7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A08135" wp14:editId="423FD94E">
            <wp:extent cx="5486400" cy="2194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</w:t>
      </w:r>
      <w:r>
        <w:rPr>
          <w:rFonts w:ascii="Times New Roman" w:hAnsi="Times New Roman" w:cs="Times New Roman"/>
          <w:sz w:val="28"/>
          <w:szCs w:val="28"/>
          <w:lang w:val="ru-RU"/>
        </w:rPr>
        <w:t>числовыми значениями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4F4B7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</w:p>
    <w:p w14:paraId="07ABB69E" w14:textId="77777777" w:rsidR="004F4B78" w:rsidRDefault="00AD1A7B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A7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CB85F0A" wp14:editId="3D2CD6D9">
            <wp:extent cx="4305300" cy="1394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460" cy="139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F8C1" w14:textId="197063A7" w:rsidR="00AD1A7B" w:rsidRDefault="00CE66A9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D1A7B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кода</w:t>
      </w:r>
    </w:p>
    <w:p w14:paraId="2F16433D" w14:textId="618980AC" w:rsidR="00A425D5" w:rsidRPr="00AD1A7B" w:rsidRDefault="00A425D5" w:rsidP="00AD1A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D5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Работа с типом данных "Дата"</w:t>
      </w:r>
      <w:r w:rsidR="00AD1A7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1D412BE1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разделе рассматриваются операции с датами. Были выполнены следующие задания: инициализация даты и вычитание 125 дней, инициализация даты и вычитание 9 месяцев, а также инициализация даты с добавлением 7 лет, при этом использовались различные способы инициализации.</w:t>
      </w:r>
    </w:p>
    <w:p w14:paraId="683D2BA1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0DBFB7FA" w14:textId="4D2E7820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Инициализация даты в строковом формате ('2023-09-26') показывает базовый метод задания даты.</w:t>
      </w:r>
    </w:p>
    <w:p w14:paraId="0F01A84C" w14:textId="7EB8144C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Применение функции Дата(2023, 9, 26) демонстрирует формальный способ задания даты с помощью аргументов.</w:t>
      </w:r>
    </w:p>
    <w:p w14:paraId="4DA2211C" w14:textId="60F4C01B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Использование функции ТекущаяДата() позволяет динамически задать текущую системную дату, что особенно полезно для операций, связанных с временными расчетами на основе актуальных данных.</w:t>
      </w:r>
    </w:p>
    <w:p w14:paraId="3BB768A9" w14:textId="77777777" w:rsidR="004F4B78" w:rsidRDefault="00611235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23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7D97975" wp14:editId="736890B4">
            <wp:extent cx="5486400" cy="33540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A425D5"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со значениями типа Дата</w:t>
      </w:r>
    </w:p>
    <w:p w14:paraId="395744EE" w14:textId="77777777" w:rsidR="004F4B78" w:rsidRDefault="00611235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23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8035BE2" wp14:editId="33E8DB3F">
            <wp:extent cx="3934374" cy="16385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DA67" w14:textId="77777777" w:rsidR="004F4B78" w:rsidRDefault="00A425D5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1235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Результат работы кода</w:t>
      </w:r>
    </w:p>
    <w:p w14:paraId="53502A7F" w14:textId="24662E38" w:rsidR="00B06977" w:rsidRPr="00A425D5" w:rsidRDefault="00A425D5" w:rsidP="004F4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D5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 с булевыми значениями</w:t>
      </w:r>
    </w:p>
    <w:p w14:paraId="5ABDED2D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этом разделе рассматриваются задачи, связанные с булевыми операциями. Были выполнены три логических выражения, каждое из которых демонстрирует различные комбинации логических операторов.</w:t>
      </w:r>
    </w:p>
    <w:p w14:paraId="4340B349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242ACC7E" w14:textId="5DCCAE89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Первое выражение иллюстрирует комбинацию операторов ИЛИ и И, что помогает понять приоритет выполнения операций и их результат.</w:t>
      </w:r>
    </w:p>
    <w:p w14:paraId="18F3B081" w14:textId="12CECCE7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Второе выражение использует оператор НЕ, показывая, как отрицание влияет на исход логического выражения.</w:t>
      </w:r>
    </w:p>
    <w:p w14:paraId="2214E8B1" w14:textId="77777777" w:rsidR="00DA1A57" w:rsidRDefault="004F4B78" w:rsidP="00DA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Третье выражение сочетает несколько операторов, создавая сложное логическое вычисление, что демонстрирует способность 1С обрабатывать подобные задачи.</w:t>
      </w:r>
    </w:p>
    <w:p w14:paraId="35E8A6B8" w14:textId="16FC852A" w:rsidR="004F4B78" w:rsidRDefault="00611235" w:rsidP="00DA1A5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235">
        <w:rPr>
          <w:noProof/>
          <w:lang w:val="ru-RU" w:eastAsia="ru-RU"/>
        </w:rPr>
        <w:lastRenderedPageBreak/>
        <w:drawing>
          <wp:inline distT="0" distB="0" distL="0" distR="0" wp14:anchorId="7975891F" wp14:editId="55EB3D2B">
            <wp:extent cx="5486400" cy="32556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A425D5"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 xml:space="preserve"> – к</w:t>
      </w:r>
      <w:r w:rsidR="004F4B78">
        <w:rPr>
          <w:rFonts w:ascii="Times New Roman" w:hAnsi="Times New Roman" w:cs="Times New Roman"/>
          <w:sz w:val="28"/>
          <w:szCs w:val="28"/>
          <w:lang w:val="ru-RU"/>
        </w:rPr>
        <w:t>од работы со значениями булево</w:t>
      </w:r>
    </w:p>
    <w:p w14:paraId="2F5BBC43" w14:textId="77777777" w:rsidR="004F4B78" w:rsidRDefault="00611235" w:rsidP="004F4B7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235">
        <w:rPr>
          <w:noProof/>
          <w:lang w:val="ru-RU" w:eastAsia="ru-RU"/>
        </w:rPr>
        <w:drawing>
          <wp:inline distT="0" distB="0" distL="0" distR="0" wp14:anchorId="66EA20FE" wp14:editId="3F00A9A8">
            <wp:extent cx="3915321" cy="165758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B74E" w14:textId="6EC8FB40" w:rsidR="00611235" w:rsidRPr="004F4B78" w:rsidRDefault="00A425D5" w:rsidP="004F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1235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кода</w:t>
      </w:r>
    </w:p>
    <w:p w14:paraId="534477E1" w14:textId="77777777" w:rsidR="004F4B78" w:rsidRDefault="00611235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23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8571D33" wp14:editId="3107F742">
            <wp:extent cx="3991532" cy="73352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39B4" w14:textId="5EC1FE45" w:rsidR="00B06977" w:rsidRPr="00CE66A9" w:rsidRDefault="00611235" w:rsidP="004F4B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Рисунок.11 – результат работы кода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25D5274" w14:textId="77777777" w:rsidR="00B06977" w:rsidRPr="00611235" w:rsidRDefault="00541E20">
      <w:pPr>
        <w:pStyle w:val="1"/>
        <w:rPr>
          <w:rFonts w:ascii="Times New Roman" w:eastAsiaTheme="minorEastAsia" w:hAnsi="Times New Roman" w:cs="Times New Roman"/>
          <w:bCs w:val="0"/>
          <w:color w:val="auto"/>
          <w:lang w:val="ru-RU"/>
        </w:rPr>
      </w:pPr>
      <w:r w:rsidRPr="00611235">
        <w:rPr>
          <w:rFonts w:ascii="Times New Roman" w:eastAsiaTheme="minorEastAsia" w:hAnsi="Times New Roman" w:cs="Times New Roman"/>
          <w:bCs w:val="0"/>
          <w:color w:val="auto"/>
          <w:lang w:val="ru-RU"/>
        </w:rPr>
        <w:lastRenderedPageBreak/>
        <w:t>Ответы на все вопросы из списка</w:t>
      </w:r>
    </w:p>
    <w:p w14:paraId="7CC92F57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Вопрос 1: Что такое литерал и для каких типов данных он используется?</w:t>
      </w: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Литерал — это конкретное фиксированное значение, которое записывается прямо в коде. Литералы применяются для различных типов данных, таких как строки, числа, даты и булевые значения. Например, строковый литерал заключается в кавычки ('Пример текста'), числовой литерал записывается без кавычек (123), булевый литерал принимает значения Истина или Ложь, а дата представляется как '2023-09-26'.</w:t>
      </w:r>
    </w:p>
    <w:p w14:paraId="4D2A0F8C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Вопрос 2: Как задаются значения типа Дата и как они могут быть представлены в алгоритмах?</w:t>
      </w: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Тип данных 'Дата' используется для хранения и работы с датами и временем. В 1С дата может быть указана несколькими способами: строковым значением в формате 'ГГГГ-ММ-ДД', через функцию Дата(), принимающую год, месяц и день в качестве параметров, или через функцию ТекущаяДата(), которая возвращает системную текущую дату. Для операций с датами используются такие функции, как ДобавитьМесяц() для изменения месяца или года, а также возможны вычитания или прибавления дней.</w:t>
      </w:r>
    </w:p>
    <w:p w14:paraId="61A339E9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Вопрос 3: Как определяются значения типов булево, неопределено, NULL и Тип?</w:t>
      </w:r>
    </w:p>
    <w:p w14:paraId="4DF1877F" w14:textId="1B0A919C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</w:t>
      </w:r>
      <w:r w:rsidR="00611235"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Булево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Этот тип данных имеет два возможных значения — Истина и Ложь. Булевы значения применяются для выполнения логических операций и принятия решений в алгоритмах.</w:t>
      </w:r>
    </w:p>
    <w:p w14:paraId="45E7E389" w14:textId="0E3BA9E8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</w:t>
      </w:r>
      <w:r w:rsidR="00611235"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Неопределено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Значение 'Неопределено' указывает, что переменная не была инициализирована или данных в ней нет. Используется для проверки, установлено ли значение переменной.</w:t>
      </w:r>
    </w:p>
    <w:p w14:paraId="6C10D4C9" w14:textId="54B4E6E9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3.</w:t>
      </w:r>
      <w:r w:rsidR="00611235"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NULL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NULL обозначает отсутствие данных в базе данных и используется для указания на пустое поле в базе. Это значение применимо в контексте баз данных, в отличие от 'Неопределено'.</w:t>
      </w:r>
    </w:p>
    <w:p w14:paraId="5CC010F0" w14:textId="3BCCF7B4" w:rsidR="00611235" w:rsidRPr="00611235" w:rsidRDefault="004F4B78" w:rsidP="004F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4.</w:t>
      </w:r>
      <w:r w:rsidR="00611235"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Тип</w:t>
      </w:r>
      <w:r w:rsidR="00611235"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Тип данных 'Тип' используется для работы с метаданными о типах объектов. Он позволяет динамически проверять тип переменной или объекта во время выполнения программы.</w:t>
      </w:r>
    </w:p>
    <w:p w14:paraId="4F56B302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Вопрос 4: Логические операции.</w:t>
      </w: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В 1С логические операции включают И (AND), ИЛИ (OR) и НЕ (NOT). Эти операции используются для создания условий и управления выполнением программы на основе результатов логических выражений.</w:t>
      </w:r>
    </w:p>
    <w:p w14:paraId="4C1E3C2D" w14:textId="77777777" w:rsidR="00611235" w:rsidRPr="00611235" w:rsidRDefault="00611235" w:rsidP="0061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123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Вопрос 5: Арифметические операции и конкатенация строк.</w:t>
      </w: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Арифметические операции в 1С включают сложение (+), вычитание (-), умножение (*), деление (/) и взятие остатка (%). Эти операции применяются для выполнения математических вычислений с числами.</w:t>
      </w:r>
      <w:r w:rsidRPr="006112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Конкатенация строк — это процесс объединения строк, который в 1С выполняется оператором '+'. Для более сложного форматирования строк можно использовать функцию СтрШаблон().</w:t>
      </w:r>
    </w:p>
    <w:p w14:paraId="3572604D" w14:textId="414B31FB" w:rsidR="00B06977" w:rsidRPr="00CE66A9" w:rsidRDefault="00B06977" w:rsidP="00611235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06977" w:rsidRPr="00CE66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95249"/>
    <w:multiLevelType w:val="multilevel"/>
    <w:tmpl w:val="4728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5E39B6"/>
    <w:multiLevelType w:val="multilevel"/>
    <w:tmpl w:val="6FFC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97F8C"/>
    <w:multiLevelType w:val="multilevel"/>
    <w:tmpl w:val="E100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30C18"/>
    <w:multiLevelType w:val="multilevel"/>
    <w:tmpl w:val="5A6A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51D0B"/>
    <w:multiLevelType w:val="multilevel"/>
    <w:tmpl w:val="B0F6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C3526"/>
    <w:rsid w:val="00326F90"/>
    <w:rsid w:val="004F4B78"/>
    <w:rsid w:val="00541E20"/>
    <w:rsid w:val="00611235"/>
    <w:rsid w:val="0061782C"/>
    <w:rsid w:val="006B2E79"/>
    <w:rsid w:val="006E6F81"/>
    <w:rsid w:val="009E4286"/>
    <w:rsid w:val="00A425D5"/>
    <w:rsid w:val="00AA1D8D"/>
    <w:rsid w:val="00AD1A7B"/>
    <w:rsid w:val="00B06977"/>
    <w:rsid w:val="00B47730"/>
    <w:rsid w:val="00C02084"/>
    <w:rsid w:val="00CB0664"/>
    <w:rsid w:val="00CE66A9"/>
    <w:rsid w:val="00CF6C3E"/>
    <w:rsid w:val="00DA1A57"/>
    <w:rsid w:val="00ED259D"/>
    <w:rsid w:val="00ED2B2E"/>
    <w:rsid w:val="00EE5C8F"/>
    <w:rsid w:val="00F63B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AC6012"/>
  <w14:defaultImageDpi w14:val="300"/>
  <w15:docId w15:val="{004180E5-1EB1-4193-B49E-BB42EB30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C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overflow-hidden">
    <w:name w:val="overflow-hidden"/>
    <w:basedOn w:val="a2"/>
    <w:rsid w:val="002C3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5D885B-5B05-4D88-A04F-AB6CF98D4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957</Words>
  <Characters>5456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mary</cp:lastModifiedBy>
  <cp:revision>3</cp:revision>
  <dcterms:created xsi:type="dcterms:W3CDTF">2024-11-28T10:27:00Z</dcterms:created>
  <dcterms:modified xsi:type="dcterms:W3CDTF">2024-11-28T10:31:00Z</dcterms:modified>
  <cp:category/>
</cp:coreProperties>
</file>